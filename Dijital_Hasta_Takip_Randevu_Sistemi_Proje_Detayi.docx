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Dijital Hasta Takip ve Randevu Sistemi - Proje Detaylı Açıklama</w:t>
      </w:r>
    </w:p>
    <w:p>
      <w:pPr>
        <w:pStyle w:val="Heading1"/>
      </w:pPr>
      <w:r>
        <w:t>1. Problem Tanımı</w:t>
      </w:r>
    </w:p>
    <w:p>
      <w:r>
        <w:t>Küçük sağlık merkezlerinde hasta bilgilerini ve randevularını yönetmek zor olabilir. Özellikle hasta sayısının fazla olduğu durumlarda manuel işlemler zaman kaybına ve hatalı kayıtlara yol açabilir. Ayrıca, randevu saatlerinin çakışması, hastaların düzensiz takip edilmesine neden olabilir. Bu problemleri çözebilmek amacıyla bir dijital hasta takip ve randevu sistemi tasarlanmıştır.</w:t>
      </w:r>
    </w:p>
    <w:p>
      <w:pPr>
        <w:pStyle w:val="Heading1"/>
      </w:pPr>
      <w:r>
        <w:t>2. Çözüm Önerisi</w:t>
      </w:r>
    </w:p>
    <w:p>
      <w:r>
        <w:t>Bu proje, sağlık merkezlerindeki hasta ve randevu yönetimini dijital ortamda yapan bir sistemdir. Hasta bilgileri (isim, yaş, sağlık durumu, iletişim bilgileri) saklanır ve randevular kolaylıkla oluşturulup takip edilir. Ayrıca, doktorlar için randevu saat çakışmalarını önleyen bir algoritma kullanılır. Sistem, her bir hastanın bilgilerini doğru şekilde kaydederek, randevu tarih ve saatlerinin doğru düzenlenmesini sağlar.</w:t>
      </w:r>
    </w:p>
    <w:p>
      <w:pPr>
        <w:pStyle w:val="Heading1"/>
      </w:pPr>
      <w:r>
        <w:t>3. Özellikler</w:t>
      </w:r>
    </w:p>
    <w:p>
      <w:r>
        <w:t>Sistemin bazı özellikleri şunlardır:</w:t>
        <w:br/>
        <w:t>- Hasta kayıtları (isim, yaş, sağlık durumu, iletişim bilgileri, engelli durumu).</w:t>
        <w:br/>
        <w:t>- Randevu oluşturma, görüntüleme ve randevu çakışmalarını engelleyen algoritma.</w:t>
        <w:br/>
        <w:t>- Doktor bazında randevu planlama.</w:t>
        <w:br/>
        <w:t>- Hastaların ve randevuların detaylı listelenmesi.</w:t>
      </w:r>
    </w:p>
    <w:p>
      <w:pPr>
        <w:pStyle w:val="Heading1"/>
      </w:pPr>
      <w:r>
        <w:t>4. Proje Geliştirme Süreci</w:t>
      </w:r>
    </w:p>
    <w:p>
      <w:r>
        <w:t>Proje, C# Visual Studio Konsol uygulaması kullanılarak geliştirilmiştir. Uygulama, kullanıcıların hasta kaydı oluşturmasına, mevcut hastaları görüntülemesine, randevu oluşturmasına ve randevu listesini görmesine imkan tanır. Randevu çakışmalarını engelleyen bir algoritma da eklenmiştir. Sistem, her yeni hasta kaydında otomatik olarak bir HastaID ve her yeni randevu oluşturulmasında bir RandevuID atar. Ayrıca, engelli durumunu da dikkate alır.</w:t>
      </w:r>
    </w:p>
    <w:p>
      <w:pPr>
        <w:pStyle w:val="Heading1"/>
      </w:pPr>
      <w:r>
        <w:t>5. Sonuç</w:t>
      </w:r>
    </w:p>
    <w:p>
      <w:r>
        <w:t>Bu dijital hasta takip ve randevu sistemi, küçük sağlık merkezlerinde hasta yönetimini kolaylaştırmak ve düzenlemek amacıyla geliştirilmiştir. Manuel sistemlerin getirdiği hataları önleyerek, hastaların daha doğru bir şekilde takip edilmesini sağlar.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